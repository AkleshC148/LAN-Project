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WebRTC Signaling &amp; Socket.io for Voice Calls</w:t>
      </w:r>
    </w:p>
    <w:p>
      <w:r>
        <w:t>WebRTC (Web Real-Time Communication) enables direct peer-to-peer communication for voice and video calls. However, before two users can connect, they need to exchange connection details using a process called signaling. In this project, we use WebSockets (Socket.io) for signaling.</w:t>
      </w:r>
    </w:p>
    <w:p>
      <w:pPr>
        <w:pStyle w:val="Heading2"/>
      </w:pPr>
      <w:r>
        <w:t>1. What is WebRTC Signaling?</w:t>
      </w:r>
    </w:p>
    <w:p>
      <w:r>
        <w:t>Signaling is the process of exchanging connection details between two users before a WebRTC session begins. This includes:</w:t>
      </w:r>
    </w:p>
    <w:p>
      <w:r>
        <w:t>• Session Description Protocol (SDP) – Exchange of offer and answer for call setup.</w:t>
      </w:r>
    </w:p>
    <w:p>
      <w:r>
        <w:t>• Interactive Connectivity Establishment (ICE) – Finding the best network path for communication.</w:t>
      </w:r>
    </w:p>
    <w:p>
      <w:pPr>
        <w:pStyle w:val="Heading2"/>
      </w:pPr>
      <w:r>
        <w:t>2. How WebSockets Work in WebRTC</w:t>
      </w:r>
    </w:p>
    <w:p>
      <w:r>
        <w:t>WebSockets provide a persistent connection between the client and server to enable real-time communication. In our case, we use WebSockets to exchange signaling messages between peers.</w:t>
      </w:r>
    </w:p>
    <w:p>
      <w:pPr>
        <w:pStyle w:val="Heading2"/>
      </w:pPr>
      <w:r>
        <w:t>3. WebSocket Events Explained</w:t>
      </w:r>
    </w:p>
    <w:p>
      <w:pPr>
        <w:pStyle w:val="Heading3"/>
      </w:pPr>
      <w:r>
        <w:t>• Client Connection</w:t>
      </w:r>
    </w:p>
    <w:p>
      <w:r>
        <w:t>When a user connects, they are assigned a unique ID.</w:t>
      </w:r>
    </w:p>
    <w:p>
      <w:r>
        <w:t>```javascript</w:t>
        <w:br/>
        <w:t>io.on('connection', (socket) =&gt; {</w:t>
        <w:br/>
        <w:t xml:space="preserve">   console.log('New client connected:', socket.id);</w:t>
        <w:br/>
        <w:t>});</w:t>
        <w:br/>
        <w:t>```</w:t>
      </w:r>
    </w:p>
    <w:p>
      <w:pPr>
        <w:pStyle w:val="Heading3"/>
      </w:pPr>
      <w:r>
        <w:t>• Joining a Call (Room System)</w:t>
      </w:r>
    </w:p>
    <w:p>
      <w:r>
        <w:t>Users must join a specific room before a call starts.</w:t>
      </w:r>
    </w:p>
    <w:p>
      <w:r>
        <w:t>```javascript</w:t>
        <w:br/>
        <w:t>socket.on('join-call', (roomId) =&gt; {</w:t>
        <w:br/>
        <w:t xml:space="preserve">   socket.join(roomId);</w:t>
        <w:br/>
        <w:t xml:space="preserve">   socket.to(roomId).emit('user-joined', socket.id);</w:t>
        <w:br/>
        <w:t>});</w:t>
        <w:br/>
        <w:t>```</w:t>
      </w:r>
    </w:p>
    <w:p>
      <w:pPr>
        <w:pStyle w:val="Heading3"/>
      </w:pPr>
      <w:r>
        <w:t>• WebRTC Offer &amp; Answer Exchange</w:t>
      </w:r>
    </w:p>
    <w:p>
      <w:r>
        <w:t>WebRTC requires an offer-answer exchange to establish the call.</w:t>
      </w:r>
    </w:p>
    <w:p>
      <w:r>
        <w:t>```javascript</w:t>
        <w:br/>
        <w:t>socket.on('offer', (data) =&gt; {</w:t>
        <w:br/>
        <w:t xml:space="preserve">   socket.to(data.roomId).emit('receive-offer', data);</w:t>
        <w:br/>
        <w:t>});</w:t>
        <w:br/>
        <w:t>socket.on('answer', (data) =&gt; {</w:t>
        <w:br/>
        <w:t xml:space="preserve">   socket.to(data.roomId).emit('receive-answer', data);</w:t>
        <w:br/>
        <w:t>});</w:t>
        <w:br/>
        <w:t>```</w:t>
      </w:r>
    </w:p>
    <w:p>
      <w:pPr>
        <w:pStyle w:val="Heading3"/>
      </w:pPr>
      <w:r>
        <w:t>• Exchanging ICE Candidates</w:t>
      </w:r>
    </w:p>
    <w:p>
      <w:r>
        <w:t>ICE candidates help determine the best network route for the call.</w:t>
      </w:r>
    </w:p>
    <w:p>
      <w:r>
        <w:t>```javascript</w:t>
        <w:br/>
        <w:t>socket.on('ice-candidate', (data) =&gt; {</w:t>
        <w:br/>
        <w:t xml:space="preserve">   socket.to(data.roomId).emit('receive-ice-candidate', data);</w:t>
        <w:br/>
        <w:t>});</w:t>
        <w:br/>
        <w:t>```</w:t>
      </w:r>
    </w:p>
    <w:p>
      <w:pPr>
        <w:pStyle w:val="Heading3"/>
      </w:pPr>
      <w:r>
        <w:t>• Handling Disconnections</w:t>
      </w:r>
    </w:p>
    <w:p>
      <w:r>
        <w:t>When a user disconnects, it is logged and handled.</w:t>
      </w:r>
    </w:p>
    <w:p>
      <w:r>
        <w:t>```javascript</w:t>
        <w:br/>
        <w:t>socket.on('disconnect', () =&gt; {</w:t>
        <w:br/>
        <w:t xml:space="preserve">   console.log('Client disconnected:', socket.id);</w:t>
        <w:br/>
        <w:t>});</w:t>
        <w:br/>
        <w:t>```</w:t>
      </w:r>
    </w:p>
    <w:p>
      <w:pPr>
        <w:pStyle w:val="Heading2"/>
      </w:pPr>
      <w:r>
        <w:t>4. Learning Resources</w:t>
      </w:r>
    </w:p>
    <w:p>
      <w:r>
        <w:t>• WebRTC Basics: https://www.youtube.com/watch?v=DvlyzDZDEq4</w:t>
      </w:r>
    </w:p>
    <w:p>
      <w:r>
        <w:t>• WebRTC Signaling using Socket.io: https://www.youtube.com/watch?v=6fZ_MZZnVd4</w:t>
      </w:r>
    </w:p>
    <w:p>
      <w:r>
        <w:t>• Mozilla WebRTC API Docs: https://developer.mozilla.org/en-US/docs/Web/API/WebRTC_API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